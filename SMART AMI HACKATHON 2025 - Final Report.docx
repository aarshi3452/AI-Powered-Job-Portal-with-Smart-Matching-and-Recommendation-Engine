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000DF" w14:textId="05BD68FF" w:rsidR="00AA1C2D" w:rsidRPr="00B66484" w:rsidRDefault="00B66484" w:rsidP="00B66484">
      <w:pPr>
        <w:pStyle w:val="Title"/>
        <w:jc w:val="center"/>
        <w:rPr>
          <w:color w:val="000000" w:themeColor="text1"/>
        </w:rPr>
      </w:pPr>
      <w:r w:rsidRPr="00B66484">
        <w:rPr>
          <w:color w:val="000000" w:themeColor="text1"/>
        </w:rPr>
        <w:drawing>
          <wp:inline distT="0" distB="0" distL="0" distR="0" wp14:anchorId="4E71C226" wp14:editId="5BE38939">
            <wp:extent cx="5486400" cy="1800225"/>
            <wp:effectExtent l="0" t="0" r="0" b="9525"/>
            <wp:docPr id="27635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52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484">
        <w:rPr>
          <w:rStyle w:val="Heading3Char"/>
        </w:rPr>
        <w:t>SMART AMI HACKATHON 2025</w:t>
      </w:r>
    </w:p>
    <w:p w14:paraId="3C3E72DB" w14:textId="77777777" w:rsidR="00AA1C2D" w:rsidRPr="00B66484" w:rsidRDefault="00000000">
      <w:pPr>
        <w:pStyle w:val="Heading1"/>
        <w:rPr>
          <w:color w:val="000000" w:themeColor="text1"/>
        </w:rPr>
      </w:pPr>
      <w:r w:rsidRPr="00B66484">
        <w:rPr>
          <w:color w:val="000000" w:themeColor="text1"/>
        </w:rPr>
        <w:t>1. Cover Page</w:t>
      </w:r>
    </w:p>
    <w:p w14:paraId="42C92189" w14:textId="7D50B9E4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Project Title:</w:t>
      </w:r>
      <w:r w:rsidRPr="00B66484">
        <w:rPr>
          <w:color w:val="000000" w:themeColor="text1"/>
        </w:rPr>
        <w:br/>
        <w:t>Team Name:</w:t>
      </w:r>
      <w:r w:rsidRPr="00B66484">
        <w:rPr>
          <w:color w:val="000000" w:themeColor="text1"/>
        </w:rPr>
        <w:br/>
        <w:t>Team Members:</w:t>
      </w:r>
      <w:r w:rsidRPr="00B66484">
        <w:rPr>
          <w:color w:val="000000" w:themeColor="text1"/>
        </w:rPr>
        <w:br/>
        <w:t>Contact Information:</w:t>
      </w:r>
    </w:p>
    <w:p w14:paraId="391866C7" w14:textId="77777777" w:rsidR="00AA1C2D" w:rsidRPr="00B66484" w:rsidRDefault="00000000">
      <w:pPr>
        <w:pStyle w:val="Heading1"/>
        <w:rPr>
          <w:color w:val="000000" w:themeColor="text1"/>
        </w:rPr>
      </w:pPr>
      <w:r w:rsidRPr="00B66484">
        <w:rPr>
          <w:color w:val="000000" w:themeColor="text1"/>
        </w:rPr>
        <w:t>2. Abstract</w:t>
      </w:r>
    </w:p>
    <w:p w14:paraId="782BAA3E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A concise summary of the problem, proposed solution, tech stack, and expected impact (150–200 words).</w:t>
      </w:r>
    </w:p>
    <w:p w14:paraId="1F4BC305" w14:textId="290D425E" w:rsidR="00AA1C2D" w:rsidRPr="00B66484" w:rsidRDefault="00B66484">
      <w:pPr>
        <w:pStyle w:val="Heading1"/>
        <w:rPr>
          <w:color w:val="000000" w:themeColor="text1"/>
        </w:rPr>
      </w:pPr>
      <w:r>
        <w:rPr>
          <w:color w:val="000000" w:themeColor="text1"/>
        </w:rPr>
        <w:t>3</w:t>
      </w:r>
      <w:r w:rsidR="00000000" w:rsidRPr="00B66484">
        <w:rPr>
          <w:color w:val="000000" w:themeColor="text1"/>
        </w:rPr>
        <w:t>. Problem Statement</w:t>
      </w:r>
    </w:p>
    <w:p w14:paraId="38856C03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Detailed explanation of the problem, existing solutions and limitations, and the uniqueness of your approach.</w:t>
      </w:r>
    </w:p>
    <w:p w14:paraId="718D76B8" w14:textId="34621A0F" w:rsidR="00AA1C2D" w:rsidRPr="00B66484" w:rsidRDefault="00B66484">
      <w:pPr>
        <w:pStyle w:val="Heading1"/>
        <w:rPr>
          <w:color w:val="000000" w:themeColor="text1"/>
        </w:rPr>
      </w:pPr>
      <w:r>
        <w:rPr>
          <w:color w:val="000000" w:themeColor="text1"/>
        </w:rPr>
        <w:t>4</w:t>
      </w:r>
      <w:r w:rsidR="00000000" w:rsidRPr="00B66484">
        <w:rPr>
          <w:color w:val="000000" w:themeColor="text1"/>
        </w:rPr>
        <w:t>. Objectives</w:t>
      </w:r>
    </w:p>
    <w:p w14:paraId="5B10638F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Specific goals of the project and success criteria.</w:t>
      </w:r>
    </w:p>
    <w:p w14:paraId="1EC84263" w14:textId="22629D78" w:rsidR="00AA1C2D" w:rsidRPr="00B66484" w:rsidRDefault="00B66484">
      <w:pPr>
        <w:pStyle w:val="Heading1"/>
        <w:rPr>
          <w:color w:val="000000" w:themeColor="text1"/>
        </w:rPr>
      </w:pPr>
      <w:r>
        <w:rPr>
          <w:color w:val="000000" w:themeColor="text1"/>
        </w:rPr>
        <w:t>5</w:t>
      </w:r>
      <w:r w:rsidR="00000000" w:rsidRPr="00B66484">
        <w:rPr>
          <w:color w:val="000000" w:themeColor="text1"/>
        </w:rPr>
        <w:t>. Proposed Solution</w:t>
      </w:r>
    </w:p>
    <w:p w14:paraId="03A796DA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Solution overview, system architecture/workflow diagram, tools, frameworks, and APIs used.</w:t>
      </w:r>
    </w:p>
    <w:p w14:paraId="4F52D63A" w14:textId="770633DC" w:rsidR="00AA1C2D" w:rsidRPr="00B66484" w:rsidRDefault="00B66484">
      <w:pPr>
        <w:pStyle w:val="Heading1"/>
        <w:rPr>
          <w:color w:val="000000" w:themeColor="text1"/>
        </w:rPr>
      </w:pPr>
      <w:r>
        <w:rPr>
          <w:color w:val="000000" w:themeColor="text1"/>
        </w:rPr>
        <w:t>6</w:t>
      </w:r>
      <w:r w:rsidR="00000000" w:rsidRPr="00B66484">
        <w:rPr>
          <w:color w:val="000000" w:themeColor="text1"/>
        </w:rPr>
        <w:t>. Implementation</w:t>
      </w:r>
    </w:p>
    <w:p w14:paraId="37F14F47" w14:textId="5F11A34A" w:rsidR="00AA1C2D" w:rsidRPr="00B66484" w:rsidRDefault="00B66484">
      <w:pPr>
        <w:pStyle w:val="Heading2"/>
        <w:rPr>
          <w:color w:val="000000" w:themeColor="text1"/>
        </w:rPr>
      </w:pPr>
      <w:r>
        <w:rPr>
          <w:color w:val="000000" w:themeColor="text1"/>
        </w:rPr>
        <w:t>6</w:t>
      </w:r>
      <w:r w:rsidR="00000000" w:rsidRPr="00B66484">
        <w:rPr>
          <w:color w:val="000000" w:themeColor="text1"/>
        </w:rPr>
        <w:t>.1 Frontend Module (e.g., React/HTML)</w:t>
      </w:r>
    </w:p>
    <w:p w14:paraId="3F7B3953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Description of the logic.</w:t>
      </w:r>
    </w:p>
    <w:p w14:paraId="7552F985" w14:textId="77777777" w:rsidR="00AA1C2D" w:rsidRPr="00B66484" w:rsidRDefault="00000000">
      <w:pPr>
        <w:pStyle w:val="IntenseQuote"/>
        <w:rPr>
          <w:color w:val="000000" w:themeColor="text1"/>
        </w:rPr>
      </w:pPr>
      <w:r w:rsidRPr="00B66484">
        <w:rPr>
          <w:color w:val="000000" w:themeColor="text1"/>
        </w:rPr>
        <w:t>Code Snippet:</w:t>
      </w:r>
      <w:r w:rsidRPr="00B66484">
        <w:rPr>
          <w:color w:val="000000" w:themeColor="text1"/>
        </w:rPr>
        <w:br/>
      </w:r>
    </w:p>
    <w:p w14:paraId="0B3B5164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Example input/output if applicable.</w:t>
      </w:r>
    </w:p>
    <w:p w14:paraId="7DAE165B" w14:textId="48AA8A5E" w:rsidR="00AA1C2D" w:rsidRPr="00B66484" w:rsidRDefault="00B66484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6</w:t>
      </w:r>
      <w:r w:rsidR="00000000" w:rsidRPr="00B66484">
        <w:rPr>
          <w:color w:val="000000" w:themeColor="text1"/>
        </w:rPr>
        <w:t>.2 Backend Module (e.g., Python/Node.js)</w:t>
      </w:r>
    </w:p>
    <w:p w14:paraId="1A9CA7A2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Description of the logic.</w:t>
      </w:r>
    </w:p>
    <w:p w14:paraId="06D7AE06" w14:textId="199A693F" w:rsidR="00AA1C2D" w:rsidRPr="00B66484" w:rsidRDefault="00000000">
      <w:pPr>
        <w:pStyle w:val="IntenseQuote"/>
        <w:rPr>
          <w:color w:val="000000" w:themeColor="text1"/>
        </w:rPr>
      </w:pPr>
      <w:r w:rsidRPr="00B66484">
        <w:rPr>
          <w:color w:val="000000" w:themeColor="text1"/>
        </w:rPr>
        <w:t>Code Snippet:</w:t>
      </w:r>
      <w:r w:rsidRPr="00B66484">
        <w:rPr>
          <w:color w:val="000000" w:themeColor="text1"/>
        </w:rPr>
        <w:br/>
      </w:r>
    </w:p>
    <w:p w14:paraId="1B3BCA30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Example input/output if applicable.</w:t>
      </w:r>
    </w:p>
    <w:p w14:paraId="5FC85B24" w14:textId="61B36C42" w:rsidR="00AA1C2D" w:rsidRPr="00B66484" w:rsidRDefault="00B66484">
      <w:pPr>
        <w:pStyle w:val="Heading2"/>
        <w:rPr>
          <w:color w:val="000000" w:themeColor="text1"/>
        </w:rPr>
      </w:pPr>
      <w:r>
        <w:rPr>
          <w:color w:val="000000" w:themeColor="text1"/>
        </w:rPr>
        <w:t>6</w:t>
      </w:r>
      <w:r w:rsidR="00000000" w:rsidRPr="00B66484">
        <w:rPr>
          <w:color w:val="000000" w:themeColor="text1"/>
        </w:rPr>
        <w:t>.3 ML/AI Model (if applicable)</w:t>
      </w:r>
    </w:p>
    <w:p w14:paraId="245D6DC4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Description of the logic.</w:t>
      </w:r>
    </w:p>
    <w:p w14:paraId="2F48AB15" w14:textId="77777777" w:rsidR="00AA1C2D" w:rsidRPr="00B66484" w:rsidRDefault="00000000">
      <w:pPr>
        <w:pStyle w:val="IntenseQuote"/>
        <w:rPr>
          <w:color w:val="000000" w:themeColor="text1"/>
        </w:rPr>
      </w:pPr>
      <w:r w:rsidRPr="00B66484">
        <w:rPr>
          <w:color w:val="000000" w:themeColor="text1"/>
        </w:rPr>
        <w:t>Code Snippet:</w:t>
      </w:r>
      <w:r w:rsidRPr="00B66484">
        <w:rPr>
          <w:color w:val="000000" w:themeColor="text1"/>
        </w:rPr>
        <w:br/>
      </w:r>
    </w:p>
    <w:p w14:paraId="11D804EC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Example input/output if applicable.</w:t>
      </w:r>
    </w:p>
    <w:p w14:paraId="27417F5E" w14:textId="15C1D9F3" w:rsidR="00AA1C2D" w:rsidRPr="00B66484" w:rsidRDefault="00B66484">
      <w:pPr>
        <w:pStyle w:val="Heading2"/>
        <w:rPr>
          <w:color w:val="000000" w:themeColor="text1"/>
        </w:rPr>
      </w:pPr>
      <w:r>
        <w:rPr>
          <w:color w:val="000000" w:themeColor="text1"/>
        </w:rPr>
        <w:t>6</w:t>
      </w:r>
      <w:r w:rsidR="00000000" w:rsidRPr="00B66484">
        <w:rPr>
          <w:color w:val="000000" w:themeColor="text1"/>
        </w:rPr>
        <w:t>.4 Database Schema / Queries</w:t>
      </w:r>
    </w:p>
    <w:p w14:paraId="16C00461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Description of the logic.</w:t>
      </w:r>
    </w:p>
    <w:p w14:paraId="5F74BECD" w14:textId="77777777" w:rsidR="00AA1C2D" w:rsidRPr="00B66484" w:rsidRDefault="00000000">
      <w:pPr>
        <w:pStyle w:val="IntenseQuote"/>
        <w:rPr>
          <w:color w:val="000000" w:themeColor="text1"/>
        </w:rPr>
      </w:pPr>
      <w:r w:rsidRPr="00B66484">
        <w:rPr>
          <w:color w:val="000000" w:themeColor="text1"/>
        </w:rPr>
        <w:t>Code Snippet:</w:t>
      </w:r>
      <w:r w:rsidRPr="00B66484">
        <w:rPr>
          <w:color w:val="000000" w:themeColor="text1"/>
        </w:rPr>
        <w:br/>
      </w:r>
    </w:p>
    <w:p w14:paraId="1CC895D7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Example input/output if applicable.</w:t>
      </w:r>
    </w:p>
    <w:p w14:paraId="56292B00" w14:textId="62C2A4BC" w:rsidR="00AA1C2D" w:rsidRPr="00B66484" w:rsidRDefault="00B66484">
      <w:pPr>
        <w:pStyle w:val="Heading1"/>
        <w:rPr>
          <w:color w:val="000000" w:themeColor="text1"/>
        </w:rPr>
      </w:pPr>
      <w:r>
        <w:rPr>
          <w:color w:val="000000" w:themeColor="text1"/>
        </w:rPr>
        <w:t>7</w:t>
      </w:r>
      <w:r w:rsidR="00000000" w:rsidRPr="00B66484">
        <w:rPr>
          <w:color w:val="000000" w:themeColor="text1"/>
        </w:rPr>
        <w:t>. Results &amp; Output</w:t>
      </w:r>
    </w:p>
    <w:p w14:paraId="04638D4C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Description of the working system, screenshots, sample run-through.</w:t>
      </w:r>
    </w:p>
    <w:p w14:paraId="7A305E78" w14:textId="2ECEA852" w:rsidR="00AA1C2D" w:rsidRPr="00B66484" w:rsidRDefault="00B66484">
      <w:pPr>
        <w:pStyle w:val="Heading1"/>
        <w:rPr>
          <w:color w:val="000000" w:themeColor="text1"/>
        </w:rPr>
      </w:pPr>
      <w:r>
        <w:rPr>
          <w:color w:val="000000" w:themeColor="text1"/>
        </w:rPr>
        <w:t>8</w:t>
      </w:r>
      <w:r w:rsidR="00000000" w:rsidRPr="00B66484">
        <w:rPr>
          <w:color w:val="000000" w:themeColor="text1"/>
        </w:rPr>
        <w:t>. Evaluation</w:t>
      </w:r>
    </w:p>
    <w:p w14:paraId="2CA514D6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Performance metrics, user feedback, benchmarks or comparisons.</w:t>
      </w:r>
    </w:p>
    <w:p w14:paraId="541D174E" w14:textId="62E5F6F3" w:rsidR="00AA1C2D" w:rsidRPr="00B66484" w:rsidRDefault="00B66484">
      <w:pPr>
        <w:pStyle w:val="Heading1"/>
        <w:rPr>
          <w:color w:val="000000" w:themeColor="text1"/>
        </w:rPr>
      </w:pPr>
      <w:r>
        <w:rPr>
          <w:color w:val="000000" w:themeColor="text1"/>
        </w:rPr>
        <w:t>9</w:t>
      </w:r>
      <w:r w:rsidR="00000000" w:rsidRPr="00B66484">
        <w:rPr>
          <w:color w:val="000000" w:themeColor="text1"/>
        </w:rPr>
        <w:t>. Challenges &amp; Learnings</w:t>
      </w:r>
    </w:p>
    <w:p w14:paraId="7B13E2B3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Technical difficulties, team collaboration insights, what you’d do differently.</w:t>
      </w:r>
    </w:p>
    <w:p w14:paraId="44ECE54A" w14:textId="45F88B04" w:rsidR="00AA1C2D" w:rsidRPr="00B66484" w:rsidRDefault="00000000">
      <w:pPr>
        <w:pStyle w:val="Heading1"/>
        <w:rPr>
          <w:color w:val="000000" w:themeColor="text1"/>
        </w:rPr>
      </w:pPr>
      <w:r w:rsidRPr="00B66484">
        <w:rPr>
          <w:color w:val="000000" w:themeColor="text1"/>
        </w:rPr>
        <w:t>1</w:t>
      </w:r>
      <w:r w:rsidR="00B66484">
        <w:rPr>
          <w:color w:val="000000" w:themeColor="text1"/>
        </w:rPr>
        <w:t>0</w:t>
      </w:r>
      <w:r w:rsidRPr="00B66484">
        <w:rPr>
          <w:color w:val="000000" w:themeColor="text1"/>
        </w:rPr>
        <w:t>. Future Scope</w:t>
      </w:r>
    </w:p>
    <w:p w14:paraId="4F250FE3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Enhancements, scalability, deployment or open-source plans.</w:t>
      </w:r>
    </w:p>
    <w:p w14:paraId="5BDF66A8" w14:textId="108947AA" w:rsidR="00AA1C2D" w:rsidRPr="00B66484" w:rsidRDefault="00000000">
      <w:pPr>
        <w:pStyle w:val="Heading1"/>
        <w:rPr>
          <w:color w:val="000000" w:themeColor="text1"/>
        </w:rPr>
      </w:pPr>
      <w:r w:rsidRPr="00B66484">
        <w:rPr>
          <w:color w:val="000000" w:themeColor="text1"/>
        </w:rPr>
        <w:t>1</w:t>
      </w:r>
      <w:r w:rsidR="00B66484">
        <w:rPr>
          <w:color w:val="000000" w:themeColor="text1"/>
        </w:rPr>
        <w:t>1</w:t>
      </w:r>
      <w:r w:rsidRPr="00B66484">
        <w:rPr>
          <w:color w:val="000000" w:themeColor="text1"/>
        </w:rPr>
        <w:t>. References</w:t>
      </w:r>
    </w:p>
    <w:p w14:paraId="24722A27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Libraries, papers, APIs, tutorials, and license attributions.</w:t>
      </w:r>
    </w:p>
    <w:p w14:paraId="4AC7DBF4" w14:textId="722ED7F2" w:rsidR="00AA1C2D" w:rsidRPr="00B66484" w:rsidRDefault="00000000">
      <w:pPr>
        <w:pStyle w:val="Heading1"/>
        <w:rPr>
          <w:color w:val="000000" w:themeColor="text1"/>
        </w:rPr>
      </w:pPr>
      <w:r w:rsidRPr="00B66484">
        <w:rPr>
          <w:color w:val="000000" w:themeColor="text1"/>
        </w:rPr>
        <w:t>1</w:t>
      </w:r>
      <w:r w:rsidR="00B66484">
        <w:rPr>
          <w:color w:val="000000" w:themeColor="text1"/>
        </w:rPr>
        <w:t>2</w:t>
      </w:r>
      <w:r w:rsidRPr="00B66484">
        <w:rPr>
          <w:color w:val="000000" w:themeColor="text1"/>
        </w:rPr>
        <w:t>. Appendix</w:t>
      </w:r>
    </w:p>
    <w:p w14:paraId="704E0BE9" w14:textId="77777777" w:rsidR="00AA1C2D" w:rsidRPr="00B66484" w:rsidRDefault="00000000">
      <w:pPr>
        <w:rPr>
          <w:color w:val="000000" w:themeColor="text1"/>
        </w:rPr>
      </w:pPr>
      <w:r w:rsidRPr="00B66484">
        <w:rPr>
          <w:color w:val="000000" w:themeColor="text1"/>
        </w:rPr>
        <w:t>GitHub Repository Link:</w:t>
      </w:r>
      <w:r w:rsidRPr="00B66484">
        <w:rPr>
          <w:color w:val="000000" w:themeColor="text1"/>
        </w:rPr>
        <w:br/>
        <w:t>README with setup instructions:</w:t>
      </w:r>
      <w:r w:rsidRPr="00B66484">
        <w:rPr>
          <w:color w:val="000000" w:themeColor="text1"/>
        </w:rPr>
        <w:br/>
      </w:r>
      <w:r w:rsidRPr="00B66484">
        <w:rPr>
          <w:color w:val="000000" w:themeColor="text1"/>
        </w:rPr>
        <w:lastRenderedPageBreak/>
        <w:t>Extra screenshots or logs:</w:t>
      </w:r>
      <w:r w:rsidRPr="00B66484">
        <w:rPr>
          <w:color w:val="000000" w:themeColor="text1"/>
        </w:rPr>
        <w:br/>
        <w:t>Full source code (as zip or included):</w:t>
      </w:r>
    </w:p>
    <w:sectPr w:rsidR="00AA1C2D" w:rsidRPr="00B66484" w:rsidSect="00B66484">
      <w:pgSz w:w="12240" w:h="15840"/>
      <w:pgMar w:top="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498342">
    <w:abstractNumId w:val="8"/>
  </w:num>
  <w:num w:numId="2" w16cid:durableId="470172419">
    <w:abstractNumId w:val="6"/>
  </w:num>
  <w:num w:numId="3" w16cid:durableId="1295871303">
    <w:abstractNumId w:val="5"/>
  </w:num>
  <w:num w:numId="4" w16cid:durableId="848374892">
    <w:abstractNumId w:val="4"/>
  </w:num>
  <w:num w:numId="5" w16cid:durableId="1483541047">
    <w:abstractNumId w:val="7"/>
  </w:num>
  <w:num w:numId="6" w16cid:durableId="1274359393">
    <w:abstractNumId w:val="3"/>
  </w:num>
  <w:num w:numId="7" w16cid:durableId="1332298287">
    <w:abstractNumId w:val="2"/>
  </w:num>
  <w:num w:numId="8" w16cid:durableId="1618372513">
    <w:abstractNumId w:val="1"/>
  </w:num>
  <w:num w:numId="9" w16cid:durableId="92846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C2D"/>
    <w:rsid w:val="00AA1D8D"/>
    <w:rsid w:val="00B47730"/>
    <w:rsid w:val="00B66484"/>
    <w:rsid w:val="00C63C0F"/>
    <w:rsid w:val="00C73B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4DC3"/>
  <w14:defaultImageDpi w14:val="300"/>
  <w15:docId w15:val="{AEBDB5AF-166B-4D63-AEB8-FB561FAB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66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Aniruddha Shelke</cp:lastModifiedBy>
  <cp:revision>2</cp:revision>
  <dcterms:created xsi:type="dcterms:W3CDTF">2025-05-03T21:08:00Z</dcterms:created>
  <dcterms:modified xsi:type="dcterms:W3CDTF">2025-05-03T21:08:00Z</dcterms:modified>
  <cp:category/>
</cp:coreProperties>
</file>